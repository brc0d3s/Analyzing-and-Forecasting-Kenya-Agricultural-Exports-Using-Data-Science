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Kenyan Agricultural Exports: Data Science and Predictive Modeling</w:t>
      </w:r>
    </w:p>
    <w:p>
      <w:r>
        <w:t>This report provides a detailed workflow for data processing, cleaning, visualization, and predictive modeling to support decision-making in Kenya's agricultural export sector. The project leverages R programming for mapping crops, handling data, and developing machine learning models.</w:t>
      </w:r>
    </w:p>
    <w:p>
      <w:pPr>
        <w:pStyle w:val="Heading2"/>
      </w:pPr>
      <w:r>
        <w:t>1. Data Processing and Mapping</w:t>
      </w:r>
    </w:p>
    <w:p>
      <w:r>
        <w:t>Kenya's cash crops were mapped based on environmental conditions suitable for export crops. The R code below demonstrates the process of mapping, data replacement, and exporting the modified dataset.</w:t>
      </w:r>
    </w:p>
    <w:p>
      <w:r>
        <w:br/>
        <w:t>```r</w:t>
        <w:br/>
        <w:t># Importing and exploring the data</w:t>
        <w:br/>
        <w:t>crop &lt;- read.csv("../data/Crop_recommendation.csv")</w:t>
        <w:br/>
        <w:t>print(head(crop))</w:t>
        <w:br/>
        <w:t>str(crop)</w:t>
        <w:br/>
        <w:br/>
        <w:t># Mapping crops based on conditions</w:t>
        <w:br/>
        <w:t>kenya_export_crops &lt;- c("Tea", "Coffee", "Avocado", "Macadamia Nuts", ...)</w:t>
        <w:br/>
        <w:t>crop_mapping &lt;- setNames(kenya_export_crops, unique(crop$label))</w:t>
        <w:br/>
        <w:t>crop$label &lt;- crop_mapping[crop$label]</w:t>
        <w:br/>
        <w:br/>
        <w:t># Export the processed data</w:t>
        <w:br/>
        <w:t>write.csv(crop, file = "../data/kenyan_cash_crops_conditions.csv", row.names = FALSE)</w:t>
        <w:br/>
        <w:t>```</w:t>
        <w:br/>
      </w:r>
    </w:p>
    <w:p>
      <w:pPr>
        <w:pStyle w:val="Heading2"/>
      </w:pPr>
      <w:r>
        <w:t>2. Data Cleaning</w:t>
      </w:r>
    </w:p>
    <w:p>
      <w:r>
        <w:br/>
        <w:t>```r</w:t>
        <w:br/>
        <w:t># Load the processed data</w:t>
        <w:br/>
        <w:t>kenyancrops &lt;- read.csv("../data/kenyan_cash_crops_conditions.csv")</w:t>
        <w:br/>
        <w:br/>
        <w:t># Check for missing and duplicate values</w:t>
        <w:br/>
        <w:t>missing_vals &lt;- sapply(kenyancrops, function(x) sum(is.na(x)))</w:t>
        <w:br/>
        <w:t>print(missing_vals)</w:t>
        <w:br/>
        <w:br/>
        <w:t>duplicate_rows &lt;- kenyancrops[duplicated(kenyancrops), ]</w:t>
        <w:br/>
        <w:t>num_duplicates &lt;- nrow(duplicate_rows)</w:t>
        <w:br/>
        <w:t>print(num_duplicates)</w:t>
        <w:br/>
        <w:t>```</w:t>
        <w:br/>
      </w:r>
    </w:p>
    <w:p>
      <w:pPr>
        <w:pStyle w:val="Heading2"/>
      </w:pPr>
      <w:r>
        <w:t>3. Data Visualization</w:t>
      </w:r>
    </w:p>
    <w:p>
      <w:r>
        <w:br/>
        <w:t>```r</w:t>
        <w:br/>
        <w:t># Bar plot of crop counts</w:t>
        <w:br/>
        <w:t>ggplot(data = as.data.frame(label_counts), aes(x = Var1, y = Freq)) +</w:t>
        <w:br/>
        <w:t xml:space="preserve">  geom_bar(stat = "identity", fill = "steelblue") +</w:t>
        <w:br/>
        <w:t xml:space="preserve">  labs(title = "Counts of Unique Crops", x = "Crop", y = "Count") +</w:t>
        <w:br/>
        <w:t xml:space="preserve">  theme_minimal()</w:t>
        <w:br/>
        <w:br/>
        <w:t># Scatter plot for rainfall vs. humidity</w:t>
        <w:br/>
        <w:t>ggplot(kenyancrops, aes(x = rainfall, y = humidity, color = label)) +</w:t>
        <w:br/>
        <w:t xml:space="preserve">  geom_point() +</w:t>
        <w:br/>
        <w:t xml:space="preserve">  labs(title = "Rainfall vs Humidity", x = "Rainfall", y = "Humidity") +</w:t>
        <w:br/>
        <w:t xml:space="preserve">  theme_minimal()</w:t>
        <w:br/>
        <w:t>```</w:t>
        <w:br/>
      </w:r>
    </w:p>
    <w:p>
      <w:pPr>
        <w:pStyle w:val="Heading2"/>
      </w:pPr>
      <w:r>
        <w:t>4. Predictive Modeling</w:t>
      </w:r>
    </w:p>
    <w:p>
      <w:r>
        <w:br/>
        <w:t>```r</w:t>
        <w:br/>
        <w:t># Train-test split and feature scaling</w:t>
        <w:br/>
        <w:t>trainIndex &lt;- createDataPartition(kenyancrops$crop_num, p = 0.8, list = FALSE)</w:t>
        <w:br/>
        <w:t>x_train_scaled &lt;- predict(preProcess_scale, x_train)</w:t>
        <w:br/>
        <w:br/>
        <w:t># Train machine learning models</w:t>
        <w:br/>
        <w:t>models &lt;- list(</w:t>
        <w:br/>
        <w:t xml:space="preserve">    rf = train(x_train_scaled, y_train, method = "rf", trControl = control)</w:t>
        <w:br/>
        <w:t>)</w:t>
        <w:br/>
        <w:br/>
        <w:t># Evaluate and select the best model</w:t>
        <w:br/>
        <w:t>model_accuracies &lt;- sapply(models, function(model) {</w:t>
        <w:br/>
        <w:t xml:space="preserve">    y_pred &lt;- predict(model, x_test_scaled)</w:t>
        <w:br/>
        <w:t xml:space="preserve">    confusionMatrix(y_pred, y_test)$overall['Accuracy']</w:t>
        <w:br/>
        <w:t>})</w:t>
        <w:br/>
        <w:br/>
        <w:t>print(model_accuracies)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